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F53335" w14:textId="77777777" w:rsidR="002F36C8" w:rsidRDefault="00000000" w:rsidP="00892069">
      <w:pPr>
        <w:pStyle w:val="KonuBal"/>
        <w:spacing w:line="276" w:lineRule="auto"/>
      </w:pPr>
      <w:r>
        <w:t>Final Project Report</w:t>
      </w:r>
    </w:p>
    <w:p w14:paraId="31BA4761" w14:textId="77777777" w:rsidR="002F36C8" w:rsidRDefault="00000000" w:rsidP="00892069">
      <w:pPr>
        <w:pStyle w:val="Balk1"/>
      </w:pPr>
      <w:r>
        <w:t>Introduction</w:t>
      </w:r>
    </w:p>
    <w:p w14:paraId="432C68F4" w14:textId="77777777" w:rsidR="00DB045F" w:rsidRDefault="00DB045F" w:rsidP="00892069">
      <w:r>
        <w:t xml:space="preserve">The algorithm applies machine learning for sorting structured information. There were </w:t>
      </w:r>
      <w:proofErr w:type="gramStart"/>
      <w:r>
        <w:t>a number of</w:t>
      </w:r>
      <w:proofErr w:type="gramEnd"/>
      <w:r>
        <w:t xml:space="preserve"> processes the dataset had to go through before it was prepared for model class comparison and testing of model classifications. One of the top objectives of the project was classifying a single class utilizing alternative features from the input with conventional and neural network approaches. Each model was experimented with </w:t>
      </w:r>
      <w:proofErr w:type="gramStart"/>
      <w:r>
        <w:t>in order to</w:t>
      </w:r>
      <w:proofErr w:type="gramEnd"/>
      <w:r>
        <w:t xml:space="preserve"> discover the most suitable and effective model for the problem.</w:t>
      </w:r>
    </w:p>
    <w:p w14:paraId="0E4D935B" w14:textId="77777777" w:rsidR="002F36C8" w:rsidRDefault="00000000" w:rsidP="00892069">
      <w:pPr>
        <w:pStyle w:val="Balk1"/>
      </w:pPr>
      <w:r>
        <w:t>Methodology</w:t>
      </w:r>
    </w:p>
    <w:p w14:paraId="66866420" w14:textId="6467DDB1" w:rsidR="00DB045F" w:rsidRDefault="00000000" w:rsidP="00892069">
      <w:r>
        <w:t>The following methodology was employed:</w:t>
      </w:r>
      <w:r>
        <w:br/>
      </w:r>
      <w:r w:rsidR="00DB045F">
        <w:t xml:space="preserve">I have </w:t>
      </w:r>
      <w:r w:rsidR="00DB045F">
        <w:t>embraced</w:t>
      </w:r>
      <w:r w:rsidR="00DB045F">
        <w:t xml:space="preserve"> the data and examined it with exploratory data analysis (EDA) tools (refer to `generate_eda_analysis.py`).</w:t>
      </w:r>
    </w:p>
    <w:p w14:paraId="62837A38" w14:textId="3A348C36" w:rsidR="00DB045F" w:rsidRDefault="00DB045F" w:rsidP="00892069">
      <w:r>
        <w:t>- Preprocessing involved scaling the data to a normal level using `</w:t>
      </w:r>
      <w:proofErr w:type="spellStart"/>
      <w:r>
        <w:t>StandardScaler</w:t>
      </w:r>
      <w:proofErr w:type="spellEnd"/>
      <w:r>
        <w:t>`, and dimensionality reduction with PCA if necessary.</w:t>
      </w:r>
      <w:r w:rsidR="00892069">
        <w:t xml:space="preserve"> </w:t>
      </w:r>
      <w:r>
        <w:t>Numerous machine learning techniques have been learned and attempted, including:</w:t>
      </w:r>
    </w:p>
    <w:p w14:paraId="68F4A6E2" w14:textId="01F70451" w:rsidR="00DB045F" w:rsidRDefault="005F5F77" w:rsidP="00892069">
      <w:r w:rsidRPr="005F5F77">
        <w:t xml:space="preserve">• </w:t>
      </w:r>
      <w:r w:rsidR="00DB045F">
        <w:t>Logistic Regression</w:t>
      </w:r>
    </w:p>
    <w:p w14:paraId="0CB32590" w14:textId="186D30B3" w:rsidR="00DB045F" w:rsidRDefault="005F5F77" w:rsidP="00892069">
      <w:r w:rsidRPr="005F5F77">
        <w:t xml:space="preserve">• </w:t>
      </w:r>
      <w:r w:rsidR="00DB045F">
        <w:t xml:space="preserve"> Decision Tree Classifier</w:t>
      </w:r>
    </w:p>
    <w:p w14:paraId="4FB4C9A5" w14:textId="785D2391" w:rsidR="00DB045F" w:rsidRDefault="005F5F77" w:rsidP="00892069">
      <w:r w:rsidRPr="005F5F77">
        <w:t xml:space="preserve">• </w:t>
      </w:r>
      <w:r w:rsidR="00DB045F">
        <w:t xml:space="preserve"> Random Forest</w:t>
      </w:r>
    </w:p>
    <w:p w14:paraId="65A8B1F4" w14:textId="71988AD5" w:rsidR="00DB045F" w:rsidRDefault="005F5F77" w:rsidP="00892069">
      <w:r w:rsidRPr="005F5F77">
        <w:t xml:space="preserve">• </w:t>
      </w:r>
      <w:r>
        <w:t xml:space="preserve"> </w:t>
      </w:r>
      <w:r w:rsidR="00DB045F">
        <w:t>Gradient Boosting</w:t>
      </w:r>
    </w:p>
    <w:p w14:paraId="13BFD6E1" w14:textId="30885B54" w:rsidR="00DB045F" w:rsidRDefault="005F5F77" w:rsidP="00892069">
      <w:r w:rsidRPr="005F5F77">
        <w:t xml:space="preserve">• </w:t>
      </w:r>
      <w:r w:rsidR="00DB045F">
        <w:t xml:space="preserve"> </w:t>
      </w:r>
      <w:r w:rsidR="00DB045F">
        <w:t>Support Vector Machines (SVM)</w:t>
      </w:r>
    </w:p>
    <w:p w14:paraId="41A3252B" w14:textId="76B1412F" w:rsidR="00DB045F" w:rsidRDefault="005F5F77" w:rsidP="00892069">
      <w:r w:rsidRPr="005F5F77">
        <w:t xml:space="preserve">• </w:t>
      </w:r>
      <w:r w:rsidR="00DB045F">
        <w:t xml:space="preserve"> </w:t>
      </w:r>
      <w:r w:rsidR="00DB045F">
        <w:t>Linear Discriminant Analysis (LDA) and Quadratic Discriminant Analysis (QDA</w:t>
      </w:r>
    </w:p>
    <w:p w14:paraId="2AD5BBA3" w14:textId="3987E120" w:rsidR="00DB045F" w:rsidRDefault="005F5F77" w:rsidP="00892069">
      <w:r w:rsidRPr="005F5F77">
        <w:t xml:space="preserve">• </w:t>
      </w:r>
      <w:r w:rsidR="00DB045F">
        <w:t xml:space="preserve"> </w:t>
      </w:r>
      <w:r w:rsidR="00DB045F">
        <w:t>Multi-layer Perceptron (MLP) Neural Network</w:t>
      </w:r>
    </w:p>
    <w:p w14:paraId="15DE533E" w14:textId="77777777" w:rsidR="005F5F77" w:rsidRDefault="00DB045F" w:rsidP="00892069">
      <w:r>
        <w:t xml:space="preserve">- The models were saved using </w:t>
      </w:r>
      <w:proofErr w:type="spellStart"/>
      <w:r>
        <w:t>joblib</w:t>
      </w:r>
      <w:proofErr w:type="spellEnd"/>
      <w:r>
        <w:t xml:space="preserve"> for future predictions, and a scaler </w:t>
      </w:r>
      <w:proofErr w:type="gramStart"/>
      <w:r>
        <w:t>was persisted</w:t>
      </w:r>
      <w:proofErr w:type="gramEnd"/>
      <w:r>
        <w:t xml:space="preserve"> for transforming new data consistently.</w:t>
      </w:r>
    </w:p>
    <w:p w14:paraId="70CC16B9" w14:textId="5A414AC5" w:rsidR="00DB045F" w:rsidRDefault="00DB045F" w:rsidP="00892069">
      <w:r>
        <w:t>- Model performances were compared using accuracy score, F1-score, and confusion matrices.</w:t>
      </w:r>
    </w:p>
    <w:p w14:paraId="6FAAE628" w14:textId="77777777" w:rsidR="005F5F77" w:rsidRDefault="005F5F77" w:rsidP="00892069">
      <w:pPr>
        <w:pStyle w:val="Balk1"/>
      </w:pPr>
    </w:p>
    <w:p w14:paraId="7F6B5337" w14:textId="1C90877F" w:rsidR="005F5F77" w:rsidRDefault="005F5F77" w:rsidP="00892069">
      <w:pPr>
        <w:pStyle w:val="Balk1"/>
      </w:pPr>
      <w:r>
        <w:t xml:space="preserve">Results </w:t>
      </w:r>
    </w:p>
    <w:p w14:paraId="6DEDDFDF" w14:textId="77777777" w:rsidR="005F5F77" w:rsidRDefault="005F5F77" w:rsidP="00892069">
      <w:r>
        <w:t>The models tested were verified with test data. Following is a summary of the performance of the models:</w:t>
      </w:r>
    </w:p>
    <w:p w14:paraId="59B24D3F" w14:textId="49C432E4" w:rsidR="005F5F77" w:rsidRDefault="005F5F77" w:rsidP="00892069">
      <w:r>
        <w:t>-</w:t>
      </w:r>
      <w:r>
        <w:t>Random Forest and Gradient Boosting models were better than the other models in terms of accuracy and F1-score metrics.</w:t>
      </w:r>
    </w:p>
    <w:p w14:paraId="284A3EA2" w14:textId="77777777" w:rsidR="005F5F77" w:rsidRDefault="005F5F77" w:rsidP="00892069">
      <w:r>
        <w:t>- Support Vector Machines and MLP Neural Networks also performed well but required more tweaking of their parameters.</w:t>
      </w:r>
    </w:p>
    <w:p w14:paraId="43519109" w14:textId="06E14227" w:rsidR="005F5F77" w:rsidRDefault="005F5F77" w:rsidP="00892069">
      <w:r>
        <w:t>-</w:t>
      </w:r>
      <w:r>
        <w:t>Tree models were more intuitive, but MLP had more flexibility in dealing with non-linear relations.</w:t>
      </w:r>
    </w:p>
    <w:p w14:paraId="2B35EB59" w14:textId="77777777" w:rsidR="005F5F77" w:rsidRDefault="005F5F77" w:rsidP="00892069">
      <w:r>
        <w:t xml:space="preserve">Each model was saved as a </w:t>
      </w:r>
      <w:proofErr w:type="gramStart"/>
      <w:r>
        <w:t>`.</w:t>
      </w:r>
      <w:proofErr w:type="spellStart"/>
      <w:r>
        <w:t>pkl</w:t>
      </w:r>
      <w:proofErr w:type="spellEnd"/>
      <w:proofErr w:type="gramEnd"/>
      <w:r>
        <w:t>` file for reproducibility and future inference.</w:t>
      </w:r>
    </w:p>
    <w:p w14:paraId="4E929072" w14:textId="0AB3862C" w:rsidR="005F5F77" w:rsidRDefault="005F5F77" w:rsidP="00892069">
      <w:r>
        <w:t>-</w:t>
      </w:r>
      <w:r>
        <w:t>The Naive Bayes classifier performed worst, as would be expected with datasets with complex feature interactions.</w:t>
      </w:r>
    </w:p>
    <w:p w14:paraId="67BC3A75" w14:textId="242EFBB6" w:rsidR="005F5F77" w:rsidRDefault="005F5F77" w:rsidP="00892069">
      <w:r>
        <w:t>-</w:t>
      </w:r>
      <w:r>
        <w:t>K-Nearest Neighbors performed alright, but it's sensitive to feature scaling and the value of 'k'.</w:t>
      </w:r>
    </w:p>
    <w:p w14:paraId="3B1B7A90" w14:textId="77777777" w:rsidR="005F5F77" w:rsidRDefault="005F5F77" w:rsidP="00892069">
      <w:r>
        <w:t>- Logistic Regression was a reliable place to start for classification.</w:t>
      </w:r>
    </w:p>
    <w:p w14:paraId="2839BAE9" w14:textId="77777777" w:rsidR="005F5F77" w:rsidRDefault="005F5F77" w:rsidP="00892069">
      <w:r>
        <w:t xml:space="preserve">- Generally, Random Forest and Gradient Boosting performed better than the rest for F1-score </w:t>
      </w:r>
      <w:proofErr w:type="gramStart"/>
      <w:r>
        <w:t>and also</w:t>
      </w:r>
      <w:proofErr w:type="gramEnd"/>
      <w:r>
        <w:t xml:space="preserve"> for accuracy.</w:t>
      </w:r>
    </w:p>
    <w:p w14:paraId="6F993680" w14:textId="77777777" w:rsidR="002F36C8" w:rsidRDefault="00000000" w:rsidP="00892069">
      <w:pPr>
        <w:pStyle w:val="Balk1"/>
      </w:pPr>
      <w:r>
        <w:t>Discussion and Future Work</w:t>
      </w:r>
    </w:p>
    <w:p w14:paraId="0780298F" w14:textId="7C2FF16D" w:rsidR="005F5F77" w:rsidRDefault="005F5F77" w:rsidP="00892069">
      <w:r>
        <w:t xml:space="preserve">All the models performed </w:t>
      </w:r>
      <w:r>
        <w:t>well</w:t>
      </w:r>
      <w:r>
        <w:t>, with the top performers being Random Forest and Gradient Boosting because they were correct and consistent in their findings.</w:t>
      </w:r>
      <w:r w:rsidR="00892069">
        <w:t xml:space="preserve"> </w:t>
      </w:r>
      <w:r>
        <w:t>We can improve in the future by</w:t>
      </w:r>
      <w:r w:rsidR="00892069">
        <w:t xml:space="preserve">; </w:t>
      </w:r>
    </w:p>
    <w:p w14:paraId="5AC70C6B" w14:textId="77777777" w:rsidR="005F5F77" w:rsidRDefault="005F5F77" w:rsidP="00892069">
      <w:r>
        <w:t>- Adjusting by either grid search, or Bayesian optimization</w:t>
      </w:r>
    </w:p>
    <w:p w14:paraId="21344AED" w14:textId="77777777" w:rsidR="005F5F77" w:rsidRDefault="005F5F77" w:rsidP="00892069">
      <w:r>
        <w:t>- Adding additional steps in feature engineering for discovering concealed patterns in the data.</w:t>
      </w:r>
    </w:p>
    <w:p w14:paraId="6E2B28B5" w14:textId="77777777" w:rsidR="005F5F77" w:rsidRDefault="005F5F77" w:rsidP="00892069">
      <w:r>
        <w:t>- Expanding the dataset or incorporating external datasets to improve model generalization.</w:t>
      </w:r>
    </w:p>
    <w:p w14:paraId="08C593F4" w14:textId="77777777" w:rsidR="005F5F77" w:rsidRDefault="005F5F77" w:rsidP="00892069">
      <w:r>
        <w:t>- Evaluating model fairness and robustness under different distributions or real-world shifts.</w:t>
      </w:r>
    </w:p>
    <w:p w14:paraId="7E8E96CC" w14:textId="77777777" w:rsidR="005F5F77" w:rsidRDefault="005F5F77" w:rsidP="00892069">
      <w:r>
        <w:t xml:space="preserve">Also, cross-validation and ROC-AUC analysis with more model checking might help further. Naive Bayes, as simple as it is, may perform better with better feature engineering. </w:t>
      </w:r>
    </w:p>
    <w:p w14:paraId="1EC9B635" w14:textId="57A56132" w:rsidR="005F5F77" w:rsidRDefault="005F5F77" w:rsidP="00892069">
      <w:r>
        <w:lastRenderedPageBreak/>
        <w:t xml:space="preserve">KNN might perform better with the correct adjustment of its parameters or feature reduction </w:t>
      </w:r>
      <w:proofErr w:type="gramStart"/>
      <w:r>
        <w:t>in order to</w:t>
      </w:r>
      <w:proofErr w:type="gramEnd"/>
      <w:r>
        <w:t xml:space="preserve"> fix issues with too many features.</w:t>
      </w:r>
    </w:p>
    <w:p w14:paraId="5E0C2AA0" w14:textId="77777777" w:rsidR="00DB045F" w:rsidRDefault="00DB045F" w:rsidP="00892069"/>
    <w:p w14:paraId="0969AB3C" w14:textId="0603E3E8" w:rsidR="00DB045F" w:rsidRDefault="00DB045F" w:rsidP="00892069"/>
    <w:sectPr w:rsidR="00DB045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ara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ara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Madde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Madde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ara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72AF6DFD"/>
    <w:multiLevelType w:val="hybridMultilevel"/>
    <w:tmpl w:val="9A6CB0FE"/>
    <w:lvl w:ilvl="0" w:tplc="041F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 w16cid:durableId="1650938397">
    <w:abstractNumId w:val="8"/>
  </w:num>
  <w:num w:numId="2" w16cid:durableId="1998528702">
    <w:abstractNumId w:val="6"/>
  </w:num>
  <w:num w:numId="3" w16cid:durableId="4478879">
    <w:abstractNumId w:val="5"/>
  </w:num>
  <w:num w:numId="4" w16cid:durableId="655375571">
    <w:abstractNumId w:val="4"/>
  </w:num>
  <w:num w:numId="5" w16cid:durableId="195700846">
    <w:abstractNumId w:val="7"/>
  </w:num>
  <w:num w:numId="6" w16cid:durableId="793595999">
    <w:abstractNumId w:val="3"/>
  </w:num>
  <w:num w:numId="7" w16cid:durableId="1101998638">
    <w:abstractNumId w:val="2"/>
  </w:num>
  <w:num w:numId="8" w16cid:durableId="596013828">
    <w:abstractNumId w:val="1"/>
  </w:num>
  <w:num w:numId="9" w16cid:durableId="564489308">
    <w:abstractNumId w:val="0"/>
  </w:num>
  <w:num w:numId="10" w16cid:durableId="68127388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3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E138B"/>
    <w:rsid w:val="0029639D"/>
    <w:rsid w:val="002F36C8"/>
    <w:rsid w:val="00326F90"/>
    <w:rsid w:val="005F5F77"/>
    <w:rsid w:val="0074304D"/>
    <w:rsid w:val="00892069"/>
    <w:rsid w:val="00AA1D8D"/>
    <w:rsid w:val="00B47730"/>
    <w:rsid w:val="00CB0664"/>
    <w:rsid w:val="00DB045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6971CA8"/>
  <w14:defaultImageDpi w14:val="300"/>
  <w15:docId w15:val="{366BF507-521A-4D41-846E-34BB5FE96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Balk1">
    <w:name w:val="heading 1"/>
    <w:basedOn w:val="Normal"/>
    <w:next w:val="Normal"/>
    <w:link w:val="Balk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618BF"/>
  </w:style>
  <w:style w:type="paragraph" w:styleId="AltBilgi">
    <w:name w:val="footer"/>
    <w:basedOn w:val="Normal"/>
    <w:link w:val="Al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618BF"/>
  </w:style>
  <w:style w:type="paragraph" w:styleId="AralkYok">
    <w:name w:val="No Spacing"/>
    <w:uiPriority w:val="1"/>
    <w:qFormat/>
    <w:rsid w:val="00FC693F"/>
    <w:pPr>
      <w:spacing w:after="0" w:line="240" w:lineRule="auto"/>
    </w:pPr>
  </w:style>
  <w:style w:type="character" w:customStyle="1" w:styleId="Balk1Char">
    <w:name w:val="Başlık 1 Char"/>
    <w:basedOn w:val="VarsaylanParagrafYazTipi"/>
    <w:link w:val="Bal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nuBal">
    <w:name w:val="Title"/>
    <w:basedOn w:val="Normal"/>
    <w:next w:val="Normal"/>
    <w:link w:val="KonuBal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tyaz">
    <w:name w:val="Subtitle"/>
    <w:basedOn w:val="Normal"/>
    <w:next w:val="Normal"/>
    <w:link w:val="Altyaz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yazChar">
    <w:name w:val="Altyazı Char"/>
    <w:basedOn w:val="VarsaylanParagrafYazTipi"/>
    <w:link w:val="Altyaz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Paragraf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GvdeMetni">
    <w:name w:val="Body Text"/>
    <w:basedOn w:val="Normal"/>
    <w:link w:val="GvdeMetniChar"/>
    <w:uiPriority w:val="99"/>
    <w:unhideWhenUsed/>
    <w:rsid w:val="00AA1D8D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rsid w:val="00AA1D8D"/>
  </w:style>
  <w:style w:type="paragraph" w:styleId="GvdeMetni2">
    <w:name w:val="Body Text 2"/>
    <w:basedOn w:val="Normal"/>
    <w:link w:val="GvdeMetni2Char"/>
    <w:uiPriority w:val="99"/>
    <w:unhideWhenUsed/>
    <w:rsid w:val="00AA1D8D"/>
    <w:pPr>
      <w:spacing w:after="120" w:line="480" w:lineRule="auto"/>
    </w:pPr>
  </w:style>
  <w:style w:type="character" w:customStyle="1" w:styleId="GvdeMetni2Char">
    <w:name w:val="Gövde Metni 2 Char"/>
    <w:basedOn w:val="VarsaylanParagrafYazTipi"/>
    <w:link w:val="GvdeMetni2"/>
    <w:uiPriority w:val="99"/>
    <w:rsid w:val="00AA1D8D"/>
  </w:style>
  <w:style w:type="paragraph" w:styleId="GvdeMetni3">
    <w:name w:val="Body Text 3"/>
    <w:basedOn w:val="Normal"/>
    <w:link w:val="GvdeMetni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Maddemi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Maddemi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Maddemi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ara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ara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ara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Devam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Devam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Devam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kroMetni">
    <w:name w:val="macro"/>
    <w:link w:val="MakroMetni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rsid w:val="0029639D"/>
    <w:rPr>
      <w:rFonts w:ascii="Courier" w:hAnsi="Courier"/>
      <w:sz w:val="20"/>
      <w:szCs w:val="20"/>
    </w:rPr>
  </w:style>
  <w:style w:type="paragraph" w:styleId="Alnt">
    <w:name w:val="Quote"/>
    <w:basedOn w:val="Normal"/>
    <w:next w:val="Normal"/>
    <w:link w:val="AlntChar"/>
    <w:uiPriority w:val="29"/>
    <w:qFormat/>
    <w:rsid w:val="00FC693F"/>
    <w:rPr>
      <w:i/>
      <w:iCs/>
      <w:color w:val="000000" w:themeColor="text1"/>
    </w:rPr>
  </w:style>
  <w:style w:type="character" w:customStyle="1" w:styleId="AlntChar">
    <w:name w:val="Alıntı Char"/>
    <w:basedOn w:val="VarsaylanParagrafYazTipi"/>
    <w:link w:val="Alnt"/>
    <w:uiPriority w:val="29"/>
    <w:rsid w:val="00FC693F"/>
    <w:rPr>
      <w:i/>
      <w:iCs/>
      <w:color w:val="000000" w:themeColor="text1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Gl">
    <w:name w:val="Strong"/>
    <w:basedOn w:val="VarsaylanParagrafYazTipi"/>
    <w:uiPriority w:val="22"/>
    <w:qFormat/>
    <w:rsid w:val="00FC693F"/>
    <w:rPr>
      <w:b/>
      <w:bCs/>
    </w:rPr>
  </w:style>
  <w:style w:type="character" w:styleId="Vurgu">
    <w:name w:val="Emphasis"/>
    <w:basedOn w:val="VarsaylanParagrafYazTipi"/>
    <w:uiPriority w:val="20"/>
    <w:qFormat/>
    <w:rsid w:val="00FC693F"/>
    <w:rPr>
      <w:i/>
      <w:iCs/>
    </w:rPr>
  </w:style>
  <w:style w:type="paragraph" w:styleId="GlAlnt">
    <w:name w:val="Intense Quote"/>
    <w:basedOn w:val="Normal"/>
    <w:next w:val="Normal"/>
    <w:link w:val="GlAln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FC693F"/>
    <w:rPr>
      <w:b/>
      <w:bCs/>
      <w:i/>
      <w:iCs/>
      <w:color w:val="4F81BD" w:themeColor="accent1"/>
    </w:rPr>
  </w:style>
  <w:style w:type="character" w:styleId="HafifVurgulama">
    <w:name w:val="Subtle Emphasis"/>
    <w:basedOn w:val="VarsaylanParagrafYazTipi"/>
    <w:uiPriority w:val="19"/>
    <w:qFormat/>
    <w:rsid w:val="00FC693F"/>
    <w:rPr>
      <w:i/>
      <w:iCs/>
      <w:color w:val="808080" w:themeColor="text1" w:themeTint="7F"/>
    </w:rPr>
  </w:style>
  <w:style w:type="character" w:styleId="GlVurgulama">
    <w:name w:val="Intense Emphasis"/>
    <w:basedOn w:val="VarsaylanParagrafYazTipi"/>
    <w:uiPriority w:val="21"/>
    <w:qFormat/>
    <w:rsid w:val="00FC693F"/>
    <w:rPr>
      <w:b/>
      <w:bCs/>
      <w:i/>
      <w:iCs/>
      <w:color w:val="4F81BD" w:themeColor="accent1"/>
    </w:rPr>
  </w:style>
  <w:style w:type="character" w:styleId="HafifBavuru">
    <w:name w:val="Subtle Reference"/>
    <w:basedOn w:val="VarsaylanParagrafYazTipi"/>
    <w:uiPriority w:val="31"/>
    <w:qFormat/>
    <w:rsid w:val="00FC693F"/>
    <w:rPr>
      <w:smallCaps/>
      <w:color w:val="C0504D" w:themeColor="accent2"/>
      <w:u w:val="single"/>
    </w:rPr>
  </w:style>
  <w:style w:type="character" w:styleId="GlBavuru">
    <w:name w:val="Intense Reference"/>
    <w:basedOn w:val="VarsaylanParagrafYazTipi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KitapBal">
    <w:name w:val="Book Title"/>
    <w:basedOn w:val="VarsaylanParagrafYazTipi"/>
    <w:uiPriority w:val="33"/>
    <w:qFormat/>
    <w:rsid w:val="00FC693F"/>
    <w:rPr>
      <w:b/>
      <w:bCs/>
      <w:smallCaps/>
      <w:spacing w:val="5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FC693F"/>
    <w:pPr>
      <w:outlineLvl w:val="9"/>
    </w:pPr>
  </w:style>
  <w:style w:type="table" w:styleId="TabloKlavuzu">
    <w:name w:val="Table Grid"/>
    <w:basedOn w:val="NormalTablo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kGlgeleme">
    <w:name w:val="Light Shading"/>
    <w:basedOn w:val="NormalTablo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kGlgeleme-Vurgu2">
    <w:name w:val="Light Shading Accent 2"/>
    <w:basedOn w:val="NormalTablo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kGlgeleme-Vurgu3">
    <w:name w:val="Light Shading Accent 3"/>
    <w:basedOn w:val="NormalTablo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kGlgeleme-Vurgu4">
    <w:name w:val="Light Shading Accent 4"/>
    <w:basedOn w:val="NormalTablo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AkGlgeleme-Vurgu5">
    <w:name w:val="Light Shading Accent 5"/>
    <w:basedOn w:val="NormalTablo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kGlgeleme-Vurgu6">
    <w:name w:val="Light Shading Accent 6"/>
    <w:basedOn w:val="NormalTablo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kListe">
    <w:name w:val="Light List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kListe-Vurgu1">
    <w:name w:val="Light List Accent 1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kListe-Vurgu2">
    <w:name w:val="Light List Accent 2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AkListe-Vurgu3">
    <w:name w:val="Light List Accent 3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AkListe-Vurgu4">
    <w:name w:val="Light List Accent 4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AkListe-Vurgu5">
    <w:name w:val="Light List Accent 5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AkListe-Vurgu6">
    <w:name w:val="Light List Accent 6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kKlavuz">
    <w:name w:val="Light Grid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kKlavuz-Vurgu1">
    <w:name w:val="Light Grid Accent 1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AkKlavuz-Vurgu2">
    <w:name w:val="Light Grid Accent 2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AkKlavuz-Vurgu3">
    <w:name w:val="Light Grid Accent 3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AkKlavuz-Vurgu4">
    <w:name w:val="Light Grid Accent 4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AkKlavuz-Vurgu5">
    <w:name w:val="Light Grid Accent 5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AkKlavuz-Vurgu6">
    <w:name w:val="Light Grid Accent 6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OrtaGlgeleme1">
    <w:name w:val="Medium Shading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2">
    <w:name w:val="Medium Shading 1 Accent 2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3">
    <w:name w:val="Medium Shading 1 Accent 3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4">
    <w:name w:val="Medium Shading 1 Accent 4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5">
    <w:name w:val="Medium Shading 1 Accent 5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6">
    <w:name w:val="Medium Shading 1 Accent 6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2">
    <w:name w:val="Medium Shading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1">
    <w:name w:val="Medium Shading 2 Accent 1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2">
    <w:name w:val="Medium Shading 2 Accent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3">
    <w:name w:val="Medium Shading 2 Accent 3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4">
    <w:name w:val="Medium Shading 2 Accent 4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5">
    <w:name w:val="Medium Shading 2 Accent 5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6">
    <w:name w:val="Medium Shading 2 Accent 6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Liste1">
    <w:name w:val="Medium Lis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OrtaListe1-Vurgu1">
    <w:name w:val="Medium List 1 Accen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OrtaListe1-Vurgu2">
    <w:name w:val="Medium List 1 Accent 2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OrtaListe1-Vurgu3">
    <w:name w:val="Medium List 1 Accent 3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OrtaListe1-Vurgu4">
    <w:name w:val="Medium List 1 Accent 4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OrtaListe1-Vurgu5">
    <w:name w:val="Medium List 1 Accent 5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OrtaListe1-Vurgu6">
    <w:name w:val="Medium List 1 Accent 6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OrtaListe2">
    <w:name w:val="Medium Lis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2-Vurgu1">
    <w:name w:val="Medium List 2 Accent 1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2">
    <w:name w:val="Medium List 2 Accen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3">
    <w:name w:val="Medium List 2 Accent 3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4">
    <w:name w:val="Medium List 2 Accent 4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5">
    <w:name w:val="Medium List 2 Accent 5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6">
    <w:name w:val="Medium List 2 Accent 6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Klavuz1">
    <w:name w:val="Medium Grid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rtaKlavuz1-Vurgu1">
    <w:name w:val="Medium Grid 1 Accent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OrtaKlavuz1-Vurgu2">
    <w:name w:val="Medium Grid 1 Accent 2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OrtaKlavuz1-Vurgu3">
    <w:name w:val="Medium Grid 1 Accent 3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OrtaKlavuz1-Vurgu4">
    <w:name w:val="Medium Grid 1 Accent 4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OrtaKlavuz1-Vurgu5">
    <w:name w:val="Medium Grid 1 Accent 5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OrtaKlavuz1-Vurgu6">
    <w:name w:val="Medium Grid 1 Accent 6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OrtaKlavuz2">
    <w:name w:val="Medium Grid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1">
    <w:name w:val="Medium Grid 2 Accent 1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2">
    <w:name w:val="Medium Grid 2 Accent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3">
    <w:name w:val="Medium Grid 2 Accent 3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4">
    <w:name w:val="Medium Grid 2 Accent 4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5">
    <w:name w:val="Medium Grid 2 Accent 5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6">
    <w:name w:val="Medium Grid 2 Accent 6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">
    <w:name w:val="Medium Grid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OrtaKlavuz3-Vurgu1">
    <w:name w:val="Medium Grid 3 Accent 1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OrtaKlavuz3-Vurgu2">
    <w:name w:val="Medium Grid 3 Accent 2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OrtaKlavuz3-Vurgu3">
    <w:name w:val="Medium Grid 3 Accent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OrtaKlavuz3-Vurgu4">
    <w:name w:val="Medium Grid 3 Accent 4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OrtaKlavuz3-Vurgu5">
    <w:name w:val="Medium Grid 3 Accent 5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OrtaKlavuz3-Vurgu6">
    <w:name w:val="Medium Grid 3 Accent 6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KoyuListe">
    <w:name w:val="Dark List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KoyuListe-Vurgu1">
    <w:name w:val="Dark List Accent 1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KoyuListe-Vurgu2">
    <w:name w:val="Dark List Accent 2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KoyuListe-Vurgu3">
    <w:name w:val="Dark List Accent 3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KoyuListe-Vurgu4">
    <w:name w:val="Dark List Accent 4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KoyuListe-Vurgu5">
    <w:name w:val="Dark List Accent 5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KoyuListe-Vurgu6">
    <w:name w:val="Dark List Accent 6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RenkliGlgeleme">
    <w:name w:val="Colorful Shading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1">
    <w:name w:val="Colorful Shading Accent 1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2">
    <w:name w:val="Colorful Shading Accent 2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3">
    <w:name w:val="Colorful Shading Accent 3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Glgeleme-Vurgu4">
    <w:name w:val="Colorful Shading Accent 4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5">
    <w:name w:val="Colorful Shading Accent 5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6">
    <w:name w:val="Colorful Shading Accent 6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Liste">
    <w:name w:val="Colorful List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enkliListe-Vurgu1">
    <w:name w:val="Colorful List Accent 1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RenkliListe-Vurgu2">
    <w:name w:val="Colorful List Accent 2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RenkliListe-Vurgu3">
    <w:name w:val="Colorful List Accent 3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RenkliListe-Vurgu4">
    <w:name w:val="Colorful List Accent 4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RenkliListe-Vurgu5">
    <w:name w:val="Colorful List Accent 5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RenkliListe-Vurgu6">
    <w:name w:val="Colorful List Accent 6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RenkliKlavuz">
    <w:name w:val="Colorful Grid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nkliKlavuz-Vurgu1">
    <w:name w:val="Colorful Grid Accent 1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nkliKlavuz-Vurgu2">
    <w:name w:val="Colorful Grid Accent 2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nkliKlavuz-Vurgu3">
    <w:name w:val="Colorful Grid Accent 3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Klavuz-Vurgu4">
    <w:name w:val="Colorful Grid Accent 4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nkliKlavuz-Vurgu5">
    <w:name w:val="Colorful Grid Accent 5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nkliKlavuz-Vurgu6">
    <w:name w:val="Colorful Grid Accent 6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479</Words>
  <Characters>2731</Characters>
  <Application>Microsoft Office Word</Application>
  <DocSecurity>0</DocSecurity>
  <Lines>22</Lines>
  <Paragraphs>6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3204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emre şahinoğlu</cp:lastModifiedBy>
  <cp:revision>4</cp:revision>
  <dcterms:created xsi:type="dcterms:W3CDTF">2025-05-30T14:51:00Z</dcterms:created>
  <dcterms:modified xsi:type="dcterms:W3CDTF">2025-05-30T15:15:00Z</dcterms:modified>
  <cp:category/>
</cp:coreProperties>
</file>